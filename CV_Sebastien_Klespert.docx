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767" w:rsidRPr="0024438D" w:rsidRDefault="0024438D">
      <w:pPr>
        <w:pStyle w:val="Titre"/>
        <w:rPr>
          <w:lang w:val="fr-FR"/>
        </w:rPr>
      </w:pPr>
      <w:r w:rsidRPr="0024438D">
        <w:rPr>
          <w:lang w:val="fr-FR"/>
        </w:rPr>
        <w:t>Sébastien KLESPERT</w:t>
      </w:r>
    </w:p>
    <w:p w:rsidR="00772767" w:rsidRPr="0024438D" w:rsidRDefault="0024438D">
      <w:pPr>
        <w:rPr>
          <w:lang w:val="fr-FR"/>
        </w:rPr>
      </w:pPr>
      <w:r w:rsidRPr="0024438D">
        <w:rPr>
          <w:lang w:val="fr-FR"/>
        </w:rPr>
        <w:t>118 route de la Chapelle</w:t>
      </w:r>
      <w:r w:rsidRPr="0024438D">
        <w:rPr>
          <w:lang w:val="fr-FR"/>
        </w:rPr>
        <w:br/>
        <w:t>45530 – VITRY AUX LOGES</w:t>
      </w:r>
      <w:bookmarkStart w:id="0" w:name="_GoBack"/>
      <w:bookmarkEnd w:id="0"/>
    </w:p>
    <w:p w:rsidR="00772767" w:rsidRPr="0024438D" w:rsidRDefault="0024438D">
      <w:pPr>
        <w:rPr>
          <w:lang w:val="fr-FR"/>
        </w:rPr>
      </w:pPr>
      <w:r w:rsidRPr="0024438D">
        <w:rPr>
          <w:lang w:val="fr-FR"/>
        </w:rPr>
        <w:t>Né le 11 mai 2007 à Saint-Jean-de-Braye</w:t>
      </w:r>
    </w:p>
    <w:p w:rsidR="00772767" w:rsidRPr="0024438D" w:rsidRDefault="0024438D">
      <w:pPr>
        <w:rPr>
          <w:lang w:val="fr-FR"/>
        </w:rPr>
      </w:pPr>
      <w:r>
        <w:rPr>
          <w:lang w:val="fr-FR"/>
        </w:rPr>
        <w:t>Email</w:t>
      </w:r>
      <w:r w:rsidRPr="0024438D">
        <w:rPr>
          <w:lang w:val="fr-FR"/>
        </w:rPr>
        <w:t xml:space="preserve"> : sebastien.klespert@gmail.com</w:t>
      </w:r>
      <w:r w:rsidRPr="0024438D">
        <w:rPr>
          <w:lang w:val="fr-FR"/>
        </w:rPr>
        <w:br/>
      </w:r>
      <w:r>
        <w:t>Tel.</w:t>
      </w:r>
      <w:r w:rsidRPr="0024438D">
        <w:rPr>
          <w:lang w:val="fr-FR"/>
        </w:rPr>
        <w:t xml:space="preserve"> : 07.85.25.59.45</w:t>
      </w:r>
    </w:p>
    <w:p w:rsidR="00772767" w:rsidRPr="0024438D" w:rsidRDefault="0024438D">
      <w:pPr>
        <w:rPr>
          <w:b/>
          <w:sz w:val="26"/>
          <w:szCs w:val="26"/>
          <w:lang w:val="fr-FR"/>
        </w:rPr>
      </w:pPr>
      <w:r w:rsidRPr="0024438D">
        <w:rPr>
          <w:b/>
          <w:sz w:val="26"/>
          <w:szCs w:val="26"/>
          <w:lang w:val="fr-FR"/>
        </w:rPr>
        <w:t xml:space="preserve">Étudiant BTS SIO au CNED </w:t>
      </w:r>
    </w:p>
    <w:p w:rsidR="00772767" w:rsidRPr="0024438D" w:rsidRDefault="0024438D">
      <w:pPr>
        <w:pStyle w:val="Titre1"/>
        <w:rPr>
          <w:lang w:val="fr-FR"/>
        </w:rPr>
      </w:pPr>
      <w:r w:rsidRPr="0024438D">
        <w:rPr>
          <w:lang w:val="fr-FR"/>
        </w:rPr>
        <w:t>Études</w:t>
      </w:r>
    </w:p>
    <w:p w:rsidR="00772767" w:rsidRPr="0024438D" w:rsidRDefault="0024438D">
      <w:pPr>
        <w:rPr>
          <w:lang w:val="fr-FR"/>
        </w:rPr>
      </w:pPr>
      <w:r w:rsidRPr="0024438D">
        <w:rPr>
          <w:lang w:val="fr-FR"/>
        </w:rPr>
        <w:t>COURS SAINT-CHARLES - Orléans – Collège puis Lycée (2017 à 2024</w:t>
      </w:r>
      <w:proofErr w:type="gramStart"/>
      <w:r w:rsidRPr="0024438D">
        <w:rPr>
          <w:lang w:val="fr-FR"/>
        </w:rPr>
        <w:t>)</w:t>
      </w:r>
      <w:proofErr w:type="gramEnd"/>
      <w:r w:rsidRPr="0024438D">
        <w:rPr>
          <w:lang w:val="fr-FR"/>
        </w:rPr>
        <w:br/>
        <w:t>Section européenne Anglais – Italien</w:t>
      </w:r>
      <w:r w:rsidRPr="0024438D">
        <w:rPr>
          <w:lang w:val="fr-FR"/>
        </w:rPr>
        <w:br/>
        <w:t>Participation aux échanges linguistiques à Trévise sur 2 années (2018 et 2019).</w:t>
      </w:r>
      <w:r w:rsidRPr="0024438D">
        <w:rPr>
          <w:lang w:val="fr-FR"/>
        </w:rPr>
        <w:br/>
        <w:t>Stage de découverte 2021 à l’étude notariale 1512 Notaires</w:t>
      </w:r>
      <w:r w:rsidRPr="0024438D">
        <w:rPr>
          <w:lang w:val="fr-FR"/>
        </w:rPr>
        <w:br/>
        <w:t>Stage de</w:t>
      </w:r>
      <w:r w:rsidRPr="0024438D">
        <w:rPr>
          <w:lang w:val="fr-FR"/>
        </w:rPr>
        <w:t xml:space="preserve"> découverte 2022 au Conseil Départemental du Loiret</w:t>
      </w:r>
    </w:p>
    <w:p w:rsidR="00772767" w:rsidRPr="0024438D" w:rsidRDefault="0024438D">
      <w:pPr>
        <w:rPr>
          <w:lang w:val="fr-FR"/>
        </w:rPr>
      </w:pPr>
      <w:r w:rsidRPr="0024438D">
        <w:rPr>
          <w:lang w:val="fr-FR"/>
        </w:rPr>
        <w:t xml:space="preserve">ECOLE ELEMENTAIRE SAINT-JOSEPH – </w:t>
      </w:r>
      <w:proofErr w:type="spellStart"/>
      <w:r w:rsidRPr="0024438D">
        <w:rPr>
          <w:lang w:val="fr-FR"/>
        </w:rPr>
        <w:t>Chateauneuf</w:t>
      </w:r>
      <w:proofErr w:type="spellEnd"/>
      <w:r w:rsidRPr="0024438D">
        <w:rPr>
          <w:lang w:val="fr-FR"/>
        </w:rPr>
        <w:t xml:space="preserve"> sur Loire (2015 à 2017</w:t>
      </w:r>
      <w:proofErr w:type="gramStart"/>
      <w:r w:rsidRPr="0024438D">
        <w:rPr>
          <w:lang w:val="fr-FR"/>
        </w:rPr>
        <w:t>)</w:t>
      </w:r>
      <w:proofErr w:type="gramEnd"/>
      <w:r w:rsidRPr="0024438D">
        <w:rPr>
          <w:lang w:val="fr-FR"/>
        </w:rPr>
        <w:br/>
        <w:t>Option : initiation au codage informatique</w:t>
      </w:r>
    </w:p>
    <w:p w:rsidR="00772767" w:rsidRPr="0024438D" w:rsidRDefault="0024438D">
      <w:pPr>
        <w:rPr>
          <w:lang w:val="fr-FR"/>
        </w:rPr>
      </w:pPr>
      <w:r w:rsidRPr="0024438D">
        <w:rPr>
          <w:lang w:val="fr-FR"/>
        </w:rPr>
        <w:t>ECOLE MATERNELLE ET ELEMENTAIRE PUBLIQUE – Vitry aux Loges (2010 à 2015)</w:t>
      </w:r>
    </w:p>
    <w:p w:rsidR="00772767" w:rsidRPr="0024438D" w:rsidRDefault="0024438D">
      <w:pPr>
        <w:pStyle w:val="Titre1"/>
        <w:rPr>
          <w:lang w:val="fr-FR"/>
        </w:rPr>
      </w:pPr>
      <w:r w:rsidRPr="0024438D">
        <w:rPr>
          <w:lang w:val="fr-FR"/>
        </w:rPr>
        <w:t>Activités extra-sco</w:t>
      </w:r>
      <w:r w:rsidRPr="0024438D">
        <w:rPr>
          <w:lang w:val="fr-FR"/>
        </w:rPr>
        <w:t>laires</w:t>
      </w:r>
    </w:p>
    <w:p w:rsidR="00772767" w:rsidRPr="0024438D" w:rsidRDefault="0024438D">
      <w:pPr>
        <w:rPr>
          <w:lang w:val="fr-FR"/>
        </w:rPr>
      </w:pPr>
      <w:r w:rsidRPr="0024438D">
        <w:rPr>
          <w:lang w:val="fr-FR"/>
        </w:rPr>
        <w:t>• 2023 : Journée de la citoyenneté</w:t>
      </w:r>
      <w:r w:rsidRPr="0024438D">
        <w:rPr>
          <w:lang w:val="fr-FR"/>
        </w:rPr>
        <w:br/>
        <w:t xml:space="preserve">• 2015-2017 : Rugby au RCC </w:t>
      </w:r>
      <w:proofErr w:type="spellStart"/>
      <w:r w:rsidRPr="0024438D">
        <w:rPr>
          <w:lang w:val="fr-FR"/>
        </w:rPr>
        <w:t>Chateauneuf</w:t>
      </w:r>
      <w:proofErr w:type="spellEnd"/>
      <w:r w:rsidRPr="0024438D">
        <w:rPr>
          <w:lang w:val="fr-FR"/>
        </w:rPr>
        <w:t xml:space="preserve"> sur Loire (M8 puis M10</w:t>
      </w:r>
      <w:proofErr w:type="gramStart"/>
      <w:r w:rsidRPr="0024438D">
        <w:rPr>
          <w:lang w:val="fr-FR"/>
        </w:rPr>
        <w:t>)</w:t>
      </w:r>
      <w:proofErr w:type="gramEnd"/>
      <w:r w:rsidRPr="0024438D">
        <w:rPr>
          <w:lang w:val="fr-FR"/>
        </w:rPr>
        <w:br/>
        <w:t>• 2010-2014 : Porte gerbes pour l’ACPGCATM (Anciens combattants) de Vitry-aux-Loges</w:t>
      </w:r>
      <w:r w:rsidRPr="0024438D">
        <w:rPr>
          <w:lang w:val="fr-FR"/>
        </w:rPr>
        <w:br/>
        <w:t>• Adhérent ACPG CATM et Souvenir Français</w:t>
      </w:r>
      <w:r w:rsidRPr="0024438D">
        <w:rPr>
          <w:lang w:val="fr-FR"/>
        </w:rPr>
        <w:br/>
        <w:t xml:space="preserve">• Informatique, codage : </w:t>
      </w:r>
      <w:r w:rsidRPr="0024438D">
        <w:rPr>
          <w:lang w:val="fr-FR"/>
        </w:rPr>
        <w:t xml:space="preserve">Développement serveur de jeu </w:t>
      </w:r>
      <w:proofErr w:type="spellStart"/>
      <w:r w:rsidRPr="0024438D">
        <w:rPr>
          <w:lang w:val="fr-FR"/>
        </w:rPr>
        <w:t>FiveM</w:t>
      </w:r>
      <w:proofErr w:type="spellEnd"/>
      <w:r w:rsidRPr="0024438D">
        <w:rPr>
          <w:lang w:val="fr-FR"/>
        </w:rPr>
        <w:t xml:space="preserve">, sites web liés au serveur </w:t>
      </w:r>
      <w:proofErr w:type="spellStart"/>
      <w:r w:rsidRPr="0024438D">
        <w:rPr>
          <w:lang w:val="fr-FR"/>
        </w:rPr>
        <w:t>FiveM</w:t>
      </w:r>
      <w:proofErr w:type="spellEnd"/>
    </w:p>
    <w:p w:rsidR="00772767" w:rsidRPr="0024438D" w:rsidRDefault="0024438D">
      <w:pPr>
        <w:pStyle w:val="Titre1"/>
        <w:rPr>
          <w:lang w:val="fr-FR"/>
        </w:rPr>
      </w:pPr>
      <w:r w:rsidRPr="0024438D">
        <w:rPr>
          <w:lang w:val="fr-FR"/>
        </w:rPr>
        <w:t>Diplômes</w:t>
      </w:r>
    </w:p>
    <w:p w:rsidR="00772767" w:rsidRPr="0024438D" w:rsidRDefault="0024438D">
      <w:pPr>
        <w:rPr>
          <w:lang w:val="fr-FR"/>
        </w:rPr>
      </w:pPr>
      <w:r w:rsidRPr="0024438D">
        <w:rPr>
          <w:lang w:val="fr-FR"/>
        </w:rPr>
        <w:t>• Brevet National des Collèges (BNC) en 2021</w:t>
      </w:r>
      <w:r w:rsidRPr="0024438D">
        <w:rPr>
          <w:lang w:val="fr-FR"/>
        </w:rPr>
        <w:br/>
        <w:t>• BAC général spécialités Mathématiques et NSI mention européenne mention assez bien (2024</w:t>
      </w:r>
      <w:proofErr w:type="gramStart"/>
      <w:r w:rsidRPr="0024438D">
        <w:rPr>
          <w:lang w:val="fr-FR"/>
        </w:rPr>
        <w:t>)</w:t>
      </w:r>
      <w:proofErr w:type="gramEnd"/>
      <w:r w:rsidRPr="0024438D">
        <w:rPr>
          <w:lang w:val="fr-FR"/>
        </w:rPr>
        <w:br/>
        <w:t>• Certification PIX</w:t>
      </w:r>
    </w:p>
    <w:sectPr w:rsidR="00772767" w:rsidRPr="002443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4438D"/>
    <w:rsid w:val="0029639D"/>
    <w:rsid w:val="00326F90"/>
    <w:rsid w:val="0077276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32CDF5EA-E413-4ABA-BC29-E05E4BE9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67E7C4-21E0-4D25-8FE5-95C5FB29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Sébastien Klespert</cp:lastModifiedBy>
  <cp:revision>3</cp:revision>
  <dcterms:created xsi:type="dcterms:W3CDTF">2013-12-23T23:15:00Z</dcterms:created>
  <dcterms:modified xsi:type="dcterms:W3CDTF">2025-06-04T20:32:00Z</dcterms:modified>
  <cp:category/>
</cp:coreProperties>
</file>